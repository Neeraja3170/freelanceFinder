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17F78" w14:textId="77777777" w:rsidR="0065763D" w:rsidRDefault="00E369E6">
      <w:pPr>
        <w:pStyle w:val="Heading1"/>
      </w:pPr>
      <w:r>
        <w:t>User Acceptance Testing (UAT)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C1DA0" w:rsidRPr="001C1DA0" w14:paraId="5C3DB55A" w14:textId="77777777">
        <w:tc>
          <w:tcPr>
            <w:tcW w:w="4428" w:type="dxa"/>
          </w:tcPr>
          <w:p w14:paraId="42AEFBD2" w14:textId="77777777" w:rsidR="001C1DA0" w:rsidRPr="001C1DA0" w:rsidRDefault="001C1DA0" w:rsidP="00A7465F">
            <w:r w:rsidRPr="001C1DA0">
              <w:t>Date:</w:t>
            </w:r>
          </w:p>
        </w:tc>
        <w:tc>
          <w:tcPr>
            <w:tcW w:w="4428" w:type="dxa"/>
          </w:tcPr>
          <w:p w14:paraId="4DFF7524" w14:textId="77777777" w:rsidR="001C1DA0" w:rsidRPr="001C1DA0" w:rsidRDefault="001C1DA0" w:rsidP="00A7465F">
            <w:r w:rsidRPr="001C1DA0">
              <w:t>25-06-2025</w:t>
            </w:r>
          </w:p>
        </w:tc>
      </w:tr>
      <w:tr w:rsidR="001C1DA0" w:rsidRPr="001C1DA0" w14:paraId="42FA669A" w14:textId="77777777">
        <w:tc>
          <w:tcPr>
            <w:tcW w:w="4428" w:type="dxa"/>
          </w:tcPr>
          <w:p w14:paraId="46631E47" w14:textId="77777777" w:rsidR="001C1DA0" w:rsidRPr="001C1DA0" w:rsidRDefault="001C1DA0" w:rsidP="00A7465F">
            <w:r w:rsidRPr="001C1DA0">
              <w:t>Team ID:</w:t>
            </w:r>
          </w:p>
        </w:tc>
        <w:tc>
          <w:tcPr>
            <w:tcW w:w="4428" w:type="dxa"/>
          </w:tcPr>
          <w:p w14:paraId="638D68CD" w14:textId="7DE0624A" w:rsidR="001C1DA0" w:rsidRPr="001C1DA0" w:rsidRDefault="00532D9B" w:rsidP="00A7465F">
            <w:r w:rsidRPr="00532D9B">
              <w:t>LTVIP2025TMID55745</w:t>
            </w:r>
          </w:p>
        </w:tc>
      </w:tr>
      <w:tr w:rsidR="001C1DA0" w:rsidRPr="001C1DA0" w14:paraId="0872E06C" w14:textId="77777777">
        <w:tc>
          <w:tcPr>
            <w:tcW w:w="4428" w:type="dxa"/>
          </w:tcPr>
          <w:p w14:paraId="1B3EEB87" w14:textId="77777777" w:rsidR="001C1DA0" w:rsidRPr="001C1DA0" w:rsidRDefault="001C1DA0" w:rsidP="00A7465F">
            <w:r w:rsidRPr="001C1DA0">
              <w:t>Project Name:</w:t>
            </w:r>
          </w:p>
        </w:tc>
        <w:tc>
          <w:tcPr>
            <w:tcW w:w="4428" w:type="dxa"/>
          </w:tcPr>
          <w:p w14:paraId="57DE5BC1" w14:textId="77777777" w:rsidR="001C1DA0" w:rsidRPr="001C1DA0" w:rsidRDefault="001C1DA0" w:rsidP="00A7465F">
            <w:proofErr w:type="spellStart"/>
            <w:r w:rsidRPr="001C1DA0">
              <w:t>FreelanceFinder</w:t>
            </w:r>
            <w:proofErr w:type="spellEnd"/>
          </w:p>
        </w:tc>
      </w:tr>
      <w:tr w:rsidR="001C1DA0" w:rsidRPr="001C1DA0" w14:paraId="2481F364" w14:textId="77777777">
        <w:tc>
          <w:tcPr>
            <w:tcW w:w="4428" w:type="dxa"/>
          </w:tcPr>
          <w:p w14:paraId="3A183287" w14:textId="77777777" w:rsidR="001C1DA0" w:rsidRPr="001C1DA0" w:rsidRDefault="001C1DA0" w:rsidP="00A7465F">
            <w:r w:rsidRPr="001C1DA0">
              <w:t>Maximum Marks:</w:t>
            </w:r>
          </w:p>
        </w:tc>
        <w:tc>
          <w:tcPr>
            <w:tcW w:w="4428" w:type="dxa"/>
          </w:tcPr>
          <w:p w14:paraId="4D572DB9" w14:textId="77777777" w:rsidR="001C1DA0" w:rsidRPr="001C1DA0" w:rsidRDefault="001C1DA0" w:rsidP="00A7465F">
            <w:r w:rsidRPr="001C1DA0">
              <w:t>—</w:t>
            </w:r>
          </w:p>
        </w:tc>
      </w:tr>
    </w:tbl>
    <w:p w14:paraId="7354554D" w14:textId="77777777" w:rsidR="00E369E6" w:rsidRDefault="00E369E6" w:rsidP="00E369E6">
      <w:r>
        <w:t xml:space="preserve">                       </w:t>
      </w:r>
    </w:p>
    <w:p w14:paraId="0FC9ECD2" w14:textId="02FE5D77" w:rsidR="0065763D" w:rsidRDefault="00E369E6" w:rsidP="00E369E6">
      <w:r>
        <w:t>Project Overview:</w:t>
      </w:r>
    </w:p>
    <w:p w14:paraId="508EE717" w14:textId="77777777" w:rsidR="0065763D" w:rsidRDefault="00E369E6">
      <w:r>
        <w:t>Project Name: FreelanceFinder</w:t>
      </w:r>
    </w:p>
    <w:p w14:paraId="15443D0B" w14:textId="77777777" w:rsidR="0065763D" w:rsidRDefault="00E369E6">
      <w:r>
        <w:t>Project Description:</w:t>
      </w:r>
      <w:r>
        <w:br/>
        <w:t>FreelanceFinder is a full-stack freelancing platform that connects clients with skilled freelancers. Users can register, post or bid on projects, like or download creative work (products), and communicate in real-time. The system supports authentication, email verification, product preview, search filters, and user dashboards.</w:t>
      </w:r>
    </w:p>
    <w:p w14:paraId="75E680BF" w14:textId="77777777" w:rsidR="0065763D" w:rsidRDefault="00E369E6">
      <w:r>
        <w:t>Project Version: v1.0.0</w:t>
      </w:r>
    </w:p>
    <w:p w14:paraId="26E6109B" w14:textId="77777777" w:rsidR="0065763D" w:rsidRDefault="00E369E6">
      <w:r>
        <w:t>Testing Period: 2025-06-25 to 2025-07-02</w:t>
      </w:r>
    </w:p>
    <w:p w14:paraId="6317CF77" w14:textId="77777777" w:rsidR="0065763D" w:rsidRDefault="00E369E6">
      <w:pPr>
        <w:pStyle w:val="Heading2"/>
      </w:pPr>
      <w:r>
        <w:t>Testing Scope:</w:t>
      </w:r>
    </w:p>
    <w:p w14:paraId="237EFB2C" w14:textId="77777777" w:rsidR="0065763D" w:rsidRDefault="00E369E6">
      <w:r>
        <w:t>- User registration and login</w:t>
      </w:r>
      <w:r>
        <w:br/>
        <w:t>- Email OTP verification via Google API</w:t>
      </w:r>
      <w:r>
        <w:br/>
        <w:t>- Product upload and preview</w:t>
      </w:r>
      <w:r>
        <w:br/>
        <w:t>- Project bidding by freelancers</w:t>
      </w:r>
      <w:r>
        <w:br/>
        <w:t>- Like, download, and tag-based product interactions</w:t>
      </w:r>
      <w:r>
        <w:br/>
        <w:t>- Role-based access control (Client/Freelancer/Admin)</w:t>
      </w:r>
      <w:r>
        <w:br/>
        <w:t>- Real-time communication using Socket.IO</w:t>
      </w:r>
      <w:r>
        <w:br/>
        <w:t>- Dashboard for each user role</w:t>
      </w:r>
      <w:r>
        <w:br/>
        <w:t>- Product filtering using search and tags</w:t>
      </w:r>
    </w:p>
    <w:p w14:paraId="597692E3" w14:textId="77777777" w:rsidR="0065763D" w:rsidRDefault="00E369E6">
      <w:pPr>
        <w:pStyle w:val="Heading2"/>
      </w:pPr>
      <w:r>
        <w:t>Requirements to be Tested:</w:t>
      </w:r>
    </w:p>
    <w:p w14:paraId="34EDE861" w14:textId="77777777" w:rsidR="0065763D" w:rsidRDefault="00E369E6">
      <w:r>
        <w:t>- As a user, I want to register, verify my email, and log in securely.</w:t>
      </w:r>
      <w:r>
        <w:br/>
        <w:t>- As a freelancer, I want to upload products, edit/delete them, and view stats.</w:t>
      </w:r>
      <w:r>
        <w:br/>
        <w:t>- As a client, I want to search products and freelancers and initiate bids.</w:t>
      </w:r>
      <w:r>
        <w:br/>
        <w:t>- As an admin, I want to manage users, remove inappropriate products, and monitor system usage.</w:t>
      </w:r>
    </w:p>
    <w:p w14:paraId="25F8A9E1" w14:textId="77777777" w:rsidR="0065763D" w:rsidRDefault="00E369E6">
      <w:pPr>
        <w:pStyle w:val="Heading2"/>
      </w:pPr>
      <w:r>
        <w:t>Testing Environment:</w:t>
      </w:r>
    </w:p>
    <w:p w14:paraId="4F99F202" w14:textId="77777777" w:rsidR="0065763D" w:rsidRDefault="00E369E6">
      <w:r>
        <w:t>URL: https://freelancefinder.example.com</w:t>
      </w:r>
    </w:p>
    <w:p w14:paraId="5FE60553" w14:textId="77777777" w:rsidR="0065763D" w:rsidRDefault="00E369E6">
      <w:r>
        <w:t>Credentials:</w:t>
      </w:r>
      <w:r>
        <w:br/>
        <w:t>- User: test.user@freelance.com / test123</w:t>
      </w:r>
      <w:r>
        <w:br/>
      </w:r>
      <w:r>
        <w:lastRenderedPageBreak/>
        <w:t>- Freelancer: test.freelancer@freelance.com / freelance123</w:t>
      </w:r>
      <w:r>
        <w:br/>
        <w:t>- Admin: admin@freelance.com / admin123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C1DA0" w:rsidRPr="001C1DA0" w14:paraId="29615D4B" w14:textId="77777777">
        <w:tc>
          <w:tcPr>
            <w:tcW w:w="8856" w:type="dxa"/>
          </w:tcPr>
          <w:p w14:paraId="3C6FD594" w14:textId="77777777" w:rsidR="001C1DA0" w:rsidRPr="001C1DA0" w:rsidRDefault="001C1DA0" w:rsidP="00D13170">
            <w:pPr>
              <w:pStyle w:val="Heading2"/>
            </w:pPr>
            <w:r w:rsidRPr="001C1DA0">
              <w:t>Test Cases:</w:t>
            </w:r>
          </w:p>
        </w:tc>
      </w:tr>
      <w:tr w:rsidR="001C1DA0" w14:paraId="71E8E7FA" w14:textId="77777777">
        <w:tc>
          <w:tcPr>
            <w:tcW w:w="8856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436"/>
              <w:gridCol w:w="1440"/>
              <w:gridCol w:w="1439"/>
              <w:gridCol w:w="1439"/>
              <w:gridCol w:w="1437"/>
              <w:gridCol w:w="1439"/>
            </w:tblGrid>
            <w:tr w:rsidR="001C1DA0" w:rsidRPr="001C1DA0" w14:paraId="287697E2" w14:textId="77777777" w:rsidTr="001C1D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14:paraId="1744C783" w14:textId="77777777" w:rsidR="001C1DA0" w:rsidRPr="001C1DA0" w:rsidRDefault="001C1DA0" w:rsidP="00D13170">
                  <w:r w:rsidRPr="001C1DA0">
                    <w:t>Test Case ID</w:t>
                  </w:r>
                </w:p>
              </w:tc>
              <w:tc>
                <w:tcPr>
                  <w:tcW w:w="1440" w:type="dxa"/>
                </w:tcPr>
                <w:p w14:paraId="44A6A815" w14:textId="77777777" w:rsidR="001C1DA0" w:rsidRPr="001C1DA0" w:rsidRDefault="001C1DA0" w:rsidP="00D1317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1C1DA0">
                    <w:t>Test Scenario</w:t>
                  </w:r>
                </w:p>
              </w:tc>
              <w:tc>
                <w:tcPr>
                  <w:tcW w:w="1440" w:type="dxa"/>
                </w:tcPr>
                <w:p w14:paraId="488B1002" w14:textId="77777777" w:rsidR="001C1DA0" w:rsidRPr="001C1DA0" w:rsidRDefault="001C1DA0" w:rsidP="00D1317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1C1DA0">
                    <w:t>Test Steps</w:t>
                  </w:r>
                </w:p>
              </w:tc>
              <w:tc>
                <w:tcPr>
                  <w:tcW w:w="1440" w:type="dxa"/>
                </w:tcPr>
                <w:p w14:paraId="19F20986" w14:textId="77777777" w:rsidR="001C1DA0" w:rsidRPr="001C1DA0" w:rsidRDefault="001C1DA0" w:rsidP="00D1317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1C1DA0">
                    <w:t>Expected Result</w:t>
                  </w:r>
                </w:p>
              </w:tc>
              <w:tc>
                <w:tcPr>
                  <w:tcW w:w="1440" w:type="dxa"/>
                </w:tcPr>
                <w:p w14:paraId="756429A0" w14:textId="77777777" w:rsidR="001C1DA0" w:rsidRPr="001C1DA0" w:rsidRDefault="001C1DA0" w:rsidP="00D1317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1C1DA0">
                    <w:t>Actual Result</w:t>
                  </w:r>
                </w:p>
              </w:tc>
              <w:tc>
                <w:tcPr>
                  <w:tcW w:w="1440" w:type="dxa"/>
                </w:tcPr>
                <w:p w14:paraId="1E9DD810" w14:textId="77777777" w:rsidR="001C1DA0" w:rsidRPr="001C1DA0" w:rsidRDefault="001C1DA0" w:rsidP="00D1317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1C1DA0">
                    <w:t>Pass/Fail</w:t>
                  </w:r>
                </w:p>
              </w:tc>
            </w:tr>
            <w:tr w:rsidR="001C1DA0" w:rsidRPr="001C1DA0" w14:paraId="0EE35FB6" w14:textId="77777777" w:rsidTr="001C1D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14:paraId="68AD8A2C" w14:textId="77777777" w:rsidR="001C1DA0" w:rsidRPr="001C1DA0" w:rsidRDefault="001C1DA0" w:rsidP="00D13170">
                  <w:r w:rsidRPr="001C1DA0">
                    <w:t>TC-001</w:t>
                  </w:r>
                </w:p>
              </w:tc>
              <w:tc>
                <w:tcPr>
                  <w:tcW w:w="1440" w:type="dxa"/>
                </w:tcPr>
                <w:p w14:paraId="649AA85A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C1DA0">
                    <w:t>User Registration</w:t>
                  </w:r>
                </w:p>
              </w:tc>
              <w:tc>
                <w:tcPr>
                  <w:tcW w:w="1440" w:type="dxa"/>
                </w:tcPr>
                <w:p w14:paraId="1C3973E4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C1DA0">
                    <w:t>1. Visit site</w:t>
                  </w:r>
                  <w:r w:rsidRPr="001C1DA0">
                    <w:br/>
                    <w:t>2. Click “Sign Up”</w:t>
                  </w:r>
                  <w:r w:rsidRPr="001C1DA0">
                    <w:br/>
                    <w:t>3. Enter data</w:t>
                  </w:r>
                  <w:r w:rsidRPr="001C1DA0">
                    <w:br/>
                    <w:t>4. Verify OTP</w:t>
                  </w:r>
                </w:p>
              </w:tc>
              <w:tc>
                <w:tcPr>
                  <w:tcW w:w="1440" w:type="dxa"/>
                </w:tcPr>
                <w:p w14:paraId="631FBA95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C1DA0">
                    <w:t>Account created and verified</w:t>
                  </w:r>
                </w:p>
              </w:tc>
              <w:tc>
                <w:tcPr>
                  <w:tcW w:w="1440" w:type="dxa"/>
                </w:tcPr>
                <w:p w14:paraId="5345CE47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440" w:type="dxa"/>
                </w:tcPr>
                <w:p w14:paraId="38076611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C1DA0" w:rsidRPr="001C1DA0" w14:paraId="73CDDF92" w14:textId="77777777" w:rsidTr="001C1D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14:paraId="43DB922C" w14:textId="77777777" w:rsidR="001C1DA0" w:rsidRPr="001C1DA0" w:rsidRDefault="001C1DA0" w:rsidP="00D13170">
                  <w:r w:rsidRPr="001C1DA0">
                    <w:t>TC-002</w:t>
                  </w:r>
                </w:p>
              </w:tc>
              <w:tc>
                <w:tcPr>
                  <w:tcW w:w="1440" w:type="dxa"/>
                </w:tcPr>
                <w:p w14:paraId="59837FA5" w14:textId="77777777" w:rsidR="001C1DA0" w:rsidRPr="001C1DA0" w:rsidRDefault="001C1DA0" w:rsidP="00D131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C1DA0">
                    <w:t>Product Upload</w:t>
                  </w:r>
                </w:p>
              </w:tc>
              <w:tc>
                <w:tcPr>
                  <w:tcW w:w="1440" w:type="dxa"/>
                </w:tcPr>
                <w:p w14:paraId="24C4B8BB" w14:textId="77777777" w:rsidR="001C1DA0" w:rsidRPr="001C1DA0" w:rsidRDefault="001C1DA0" w:rsidP="00D131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C1DA0">
                    <w:t>1. Login as freelancer</w:t>
                  </w:r>
                  <w:r w:rsidRPr="001C1DA0">
                    <w:br/>
                    <w:t>2. Click “Upload”</w:t>
                  </w:r>
                  <w:r w:rsidRPr="001C1DA0">
                    <w:br/>
                    <w:t>3. Fill &amp; Submit</w:t>
                  </w:r>
                </w:p>
              </w:tc>
              <w:tc>
                <w:tcPr>
                  <w:tcW w:w="1440" w:type="dxa"/>
                </w:tcPr>
                <w:p w14:paraId="29EFA4F8" w14:textId="77777777" w:rsidR="001C1DA0" w:rsidRPr="001C1DA0" w:rsidRDefault="001C1DA0" w:rsidP="00D131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C1DA0">
                    <w:t>Product appears in dashboard</w:t>
                  </w:r>
                </w:p>
              </w:tc>
              <w:tc>
                <w:tcPr>
                  <w:tcW w:w="1440" w:type="dxa"/>
                </w:tcPr>
                <w:p w14:paraId="6998790F" w14:textId="77777777" w:rsidR="001C1DA0" w:rsidRPr="001C1DA0" w:rsidRDefault="001C1DA0" w:rsidP="00D131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440" w:type="dxa"/>
                </w:tcPr>
                <w:p w14:paraId="196932C8" w14:textId="77777777" w:rsidR="001C1DA0" w:rsidRPr="001C1DA0" w:rsidRDefault="001C1DA0" w:rsidP="00D131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C1DA0" w:rsidRPr="001C1DA0" w14:paraId="5A36F8E9" w14:textId="77777777" w:rsidTr="001C1D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14:paraId="3C06D7BB" w14:textId="77777777" w:rsidR="001C1DA0" w:rsidRPr="001C1DA0" w:rsidRDefault="001C1DA0" w:rsidP="00D13170">
                  <w:r w:rsidRPr="001C1DA0">
                    <w:t>TC-003</w:t>
                  </w:r>
                </w:p>
              </w:tc>
              <w:tc>
                <w:tcPr>
                  <w:tcW w:w="1440" w:type="dxa"/>
                </w:tcPr>
                <w:p w14:paraId="6D8EE5CA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C1DA0">
                    <w:t>Like &amp; Download Product</w:t>
                  </w:r>
                </w:p>
              </w:tc>
              <w:tc>
                <w:tcPr>
                  <w:tcW w:w="1440" w:type="dxa"/>
                </w:tcPr>
                <w:p w14:paraId="1E1273D1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C1DA0">
                    <w:t>1. Login</w:t>
                  </w:r>
                  <w:r w:rsidRPr="001C1DA0">
                    <w:br/>
                    <w:t>2. Open product</w:t>
                  </w:r>
                  <w:r w:rsidRPr="001C1DA0">
                    <w:br/>
                    <w:t>3. Click Like and Download buttons</w:t>
                  </w:r>
                </w:p>
              </w:tc>
              <w:tc>
                <w:tcPr>
                  <w:tcW w:w="1440" w:type="dxa"/>
                </w:tcPr>
                <w:p w14:paraId="44F1CF19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C1DA0">
                    <w:t>Likes increase; file downloads</w:t>
                  </w:r>
                </w:p>
              </w:tc>
              <w:tc>
                <w:tcPr>
                  <w:tcW w:w="1440" w:type="dxa"/>
                </w:tcPr>
                <w:p w14:paraId="0BA2D870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440" w:type="dxa"/>
                </w:tcPr>
                <w:p w14:paraId="0155F8D0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C1DA0" w:rsidRPr="001C1DA0" w14:paraId="5D9AD0E1" w14:textId="77777777" w:rsidTr="001C1D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14:paraId="09F7E914" w14:textId="77777777" w:rsidR="001C1DA0" w:rsidRPr="001C1DA0" w:rsidRDefault="001C1DA0" w:rsidP="00D13170">
                  <w:r w:rsidRPr="001C1DA0">
                    <w:t>TC-004</w:t>
                  </w:r>
                </w:p>
              </w:tc>
              <w:tc>
                <w:tcPr>
                  <w:tcW w:w="1440" w:type="dxa"/>
                </w:tcPr>
                <w:p w14:paraId="06B54876" w14:textId="77777777" w:rsidR="001C1DA0" w:rsidRPr="001C1DA0" w:rsidRDefault="001C1DA0" w:rsidP="00D131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C1DA0">
                    <w:t>Admin Delete Product</w:t>
                  </w:r>
                </w:p>
              </w:tc>
              <w:tc>
                <w:tcPr>
                  <w:tcW w:w="1440" w:type="dxa"/>
                </w:tcPr>
                <w:p w14:paraId="73A98013" w14:textId="77777777" w:rsidR="001C1DA0" w:rsidRPr="001C1DA0" w:rsidRDefault="001C1DA0" w:rsidP="00D131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C1DA0">
                    <w:t>1. Login as admin</w:t>
                  </w:r>
                  <w:r w:rsidRPr="001C1DA0">
                    <w:br/>
                    <w:t>2. Find product</w:t>
                  </w:r>
                  <w:r w:rsidRPr="001C1DA0">
                    <w:br/>
                    <w:t>3. Click “Delete”</w:t>
                  </w:r>
                </w:p>
              </w:tc>
              <w:tc>
                <w:tcPr>
                  <w:tcW w:w="1440" w:type="dxa"/>
                </w:tcPr>
                <w:p w14:paraId="48A3555C" w14:textId="77777777" w:rsidR="001C1DA0" w:rsidRPr="001C1DA0" w:rsidRDefault="001C1DA0" w:rsidP="00D131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C1DA0">
                    <w:t>Product removed from listings</w:t>
                  </w:r>
                </w:p>
              </w:tc>
              <w:tc>
                <w:tcPr>
                  <w:tcW w:w="1440" w:type="dxa"/>
                </w:tcPr>
                <w:p w14:paraId="3D0E7906" w14:textId="77777777" w:rsidR="001C1DA0" w:rsidRPr="001C1DA0" w:rsidRDefault="001C1DA0" w:rsidP="00D131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440" w:type="dxa"/>
                </w:tcPr>
                <w:p w14:paraId="6F45A368" w14:textId="77777777" w:rsidR="001C1DA0" w:rsidRPr="001C1DA0" w:rsidRDefault="001C1DA0" w:rsidP="00D131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C1DA0" w:rsidRPr="001C1DA0" w14:paraId="612B821A" w14:textId="77777777" w:rsidTr="001C1D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14:paraId="174C2A92" w14:textId="77777777" w:rsidR="001C1DA0" w:rsidRPr="001C1DA0" w:rsidRDefault="001C1DA0" w:rsidP="00D13170">
                  <w:r w:rsidRPr="001C1DA0">
                    <w:t>TC-005</w:t>
                  </w:r>
                </w:p>
              </w:tc>
              <w:tc>
                <w:tcPr>
                  <w:tcW w:w="1440" w:type="dxa"/>
                </w:tcPr>
                <w:p w14:paraId="6009ECEB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C1DA0">
                    <w:t>Email OTP Validation</w:t>
                  </w:r>
                </w:p>
              </w:tc>
              <w:tc>
                <w:tcPr>
                  <w:tcW w:w="1440" w:type="dxa"/>
                </w:tcPr>
                <w:p w14:paraId="77D2D0F4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C1DA0">
                    <w:t>1. Sign up</w:t>
                  </w:r>
                  <w:r w:rsidRPr="001C1DA0">
                    <w:br/>
                    <w:t>2. Enter email</w:t>
                  </w:r>
                  <w:r w:rsidRPr="001C1DA0">
                    <w:br/>
                    <w:t>3. Receive OTP</w:t>
                  </w:r>
                  <w:r w:rsidRPr="001C1DA0">
                    <w:br/>
                    <w:t>4. Submit correct OTP</w:t>
                  </w:r>
                </w:p>
              </w:tc>
              <w:tc>
                <w:tcPr>
                  <w:tcW w:w="1440" w:type="dxa"/>
                </w:tcPr>
                <w:p w14:paraId="6DA71BD2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C1DA0">
                    <w:t>Account proceeds to dashboard</w:t>
                  </w:r>
                </w:p>
              </w:tc>
              <w:tc>
                <w:tcPr>
                  <w:tcW w:w="1440" w:type="dxa"/>
                </w:tcPr>
                <w:p w14:paraId="3EE338CE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440" w:type="dxa"/>
                </w:tcPr>
                <w:p w14:paraId="2E0717DF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C1DA0" w:rsidRPr="001C1DA0" w14:paraId="388965D1" w14:textId="77777777" w:rsidTr="001C1D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14:paraId="5D2B1335" w14:textId="77777777" w:rsidR="001C1DA0" w:rsidRPr="001C1DA0" w:rsidRDefault="001C1DA0" w:rsidP="00D13170">
                  <w:r w:rsidRPr="001C1DA0">
                    <w:t>TC-006</w:t>
                  </w:r>
                </w:p>
              </w:tc>
              <w:tc>
                <w:tcPr>
                  <w:tcW w:w="1440" w:type="dxa"/>
                </w:tcPr>
                <w:p w14:paraId="588CCA72" w14:textId="77777777" w:rsidR="001C1DA0" w:rsidRPr="001C1DA0" w:rsidRDefault="001C1DA0" w:rsidP="00D131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C1DA0">
                    <w:t>Real-time Chat</w:t>
                  </w:r>
                </w:p>
              </w:tc>
              <w:tc>
                <w:tcPr>
                  <w:tcW w:w="1440" w:type="dxa"/>
                </w:tcPr>
                <w:p w14:paraId="2C3F4A5C" w14:textId="77777777" w:rsidR="001C1DA0" w:rsidRPr="001C1DA0" w:rsidRDefault="001C1DA0" w:rsidP="00D131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C1DA0">
                    <w:t>1. Login as user</w:t>
                  </w:r>
                  <w:r w:rsidRPr="001C1DA0">
                    <w:br/>
                    <w:t>2. Message another user</w:t>
                  </w:r>
                </w:p>
              </w:tc>
              <w:tc>
                <w:tcPr>
                  <w:tcW w:w="1440" w:type="dxa"/>
                </w:tcPr>
                <w:p w14:paraId="13148830" w14:textId="77777777" w:rsidR="001C1DA0" w:rsidRPr="001C1DA0" w:rsidRDefault="001C1DA0" w:rsidP="00D131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C1DA0">
                    <w:t>Message appears instantly</w:t>
                  </w:r>
                </w:p>
              </w:tc>
              <w:tc>
                <w:tcPr>
                  <w:tcW w:w="1440" w:type="dxa"/>
                </w:tcPr>
                <w:p w14:paraId="15B947F9" w14:textId="77777777" w:rsidR="001C1DA0" w:rsidRPr="001C1DA0" w:rsidRDefault="001C1DA0" w:rsidP="00D131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440" w:type="dxa"/>
                </w:tcPr>
                <w:p w14:paraId="000AC738" w14:textId="77777777" w:rsidR="001C1DA0" w:rsidRPr="001C1DA0" w:rsidRDefault="001C1DA0" w:rsidP="00D131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C1DA0" w:rsidRPr="001C1DA0" w14:paraId="20DAAC88" w14:textId="77777777" w:rsidTr="001C1D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14:paraId="0A13DECB" w14:textId="77777777" w:rsidR="001C1DA0" w:rsidRPr="001C1DA0" w:rsidRDefault="001C1DA0" w:rsidP="00D13170">
                  <w:r w:rsidRPr="001C1DA0">
                    <w:t>TC-007</w:t>
                  </w:r>
                </w:p>
              </w:tc>
              <w:tc>
                <w:tcPr>
                  <w:tcW w:w="1440" w:type="dxa"/>
                </w:tcPr>
                <w:p w14:paraId="3756C705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C1DA0">
                    <w:t>Tag-Based Filtering</w:t>
                  </w:r>
                </w:p>
              </w:tc>
              <w:tc>
                <w:tcPr>
                  <w:tcW w:w="1440" w:type="dxa"/>
                </w:tcPr>
                <w:p w14:paraId="171DEA47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C1DA0">
                    <w:t>1. Open search</w:t>
                  </w:r>
                  <w:r w:rsidRPr="001C1DA0">
                    <w:br/>
                    <w:t>2. Select a tag</w:t>
                  </w:r>
                </w:p>
              </w:tc>
              <w:tc>
                <w:tcPr>
                  <w:tcW w:w="1440" w:type="dxa"/>
                </w:tcPr>
                <w:p w14:paraId="71B16900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C1DA0">
                    <w:t>Products filtered by selected tag</w:t>
                  </w:r>
                </w:p>
              </w:tc>
              <w:tc>
                <w:tcPr>
                  <w:tcW w:w="1440" w:type="dxa"/>
                </w:tcPr>
                <w:p w14:paraId="3E162295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440" w:type="dxa"/>
                </w:tcPr>
                <w:p w14:paraId="72397216" w14:textId="77777777" w:rsidR="001C1DA0" w:rsidRPr="001C1DA0" w:rsidRDefault="001C1DA0" w:rsidP="00D131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0199EAC" w14:textId="77777777" w:rsidR="001C1DA0" w:rsidRDefault="001C1DA0"/>
        </w:tc>
      </w:tr>
    </w:tbl>
    <w:p w14:paraId="4D0780F6" w14:textId="77777777" w:rsidR="0065763D" w:rsidRDefault="00E369E6">
      <w:pPr>
        <w:pStyle w:val="Heading2"/>
      </w:pPr>
      <w:r>
        <w:lastRenderedPageBreak/>
        <w:t>Bug Tracking: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50"/>
      </w:tblGrid>
      <w:tr w:rsidR="0065763D" w14:paraId="501C0424" w14:textId="77777777">
        <w:tc>
          <w:tcPr>
            <w:tcW w:w="1440" w:type="dxa"/>
          </w:tcPr>
          <w:p w14:paraId="33EB4A8A" w14:textId="77777777" w:rsidR="0065763D" w:rsidRDefault="00E369E6">
            <w:r>
              <w:t>Bug ID</w:t>
            </w:r>
          </w:p>
        </w:tc>
        <w:tc>
          <w:tcPr>
            <w:tcW w:w="1440" w:type="dxa"/>
          </w:tcPr>
          <w:p w14:paraId="64975C8F" w14:textId="77777777" w:rsidR="0065763D" w:rsidRDefault="00E369E6">
            <w:r>
              <w:t>Bug Description</w:t>
            </w:r>
          </w:p>
        </w:tc>
        <w:tc>
          <w:tcPr>
            <w:tcW w:w="1440" w:type="dxa"/>
          </w:tcPr>
          <w:p w14:paraId="1DC6BE48" w14:textId="77777777" w:rsidR="0065763D" w:rsidRDefault="00E369E6">
            <w:r>
              <w:t>Steps to Reproduce</w:t>
            </w:r>
          </w:p>
        </w:tc>
        <w:tc>
          <w:tcPr>
            <w:tcW w:w="1440" w:type="dxa"/>
          </w:tcPr>
          <w:p w14:paraId="6C7E8BF2" w14:textId="77777777" w:rsidR="0065763D" w:rsidRDefault="00E369E6">
            <w:r>
              <w:t>Severity</w:t>
            </w:r>
          </w:p>
        </w:tc>
        <w:tc>
          <w:tcPr>
            <w:tcW w:w="1440" w:type="dxa"/>
          </w:tcPr>
          <w:p w14:paraId="4DCBC12B" w14:textId="77777777" w:rsidR="0065763D" w:rsidRDefault="00E369E6">
            <w:r>
              <w:t>Status</w:t>
            </w:r>
          </w:p>
        </w:tc>
        <w:tc>
          <w:tcPr>
            <w:tcW w:w="1440" w:type="dxa"/>
          </w:tcPr>
          <w:p w14:paraId="1CBE6B03" w14:textId="77777777" w:rsidR="0065763D" w:rsidRDefault="00E369E6">
            <w:r>
              <w:t>Additional Feedback</w:t>
            </w:r>
          </w:p>
        </w:tc>
      </w:tr>
      <w:tr w:rsidR="0065763D" w14:paraId="014A8BC4" w14:textId="77777777">
        <w:tc>
          <w:tcPr>
            <w:tcW w:w="1440" w:type="dxa"/>
          </w:tcPr>
          <w:p w14:paraId="5DD7BFCE" w14:textId="77777777" w:rsidR="0065763D" w:rsidRDefault="00E369E6">
            <w:r>
              <w:t>BG-001</w:t>
            </w:r>
          </w:p>
        </w:tc>
        <w:tc>
          <w:tcPr>
            <w:tcW w:w="1440" w:type="dxa"/>
          </w:tcPr>
          <w:p w14:paraId="38E61CCD" w14:textId="77777777" w:rsidR="0065763D" w:rsidRDefault="00E369E6">
            <w:r>
              <w:t>Product tags not showing</w:t>
            </w:r>
          </w:p>
        </w:tc>
        <w:tc>
          <w:tcPr>
            <w:tcW w:w="1440" w:type="dxa"/>
          </w:tcPr>
          <w:p w14:paraId="6EEBAB94" w14:textId="77777777" w:rsidR="0065763D" w:rsidRDefault="00E369E6">
            <w:r>
              <w:t>Upload product with tags, refresh page</w:t>
            </w:r>
          </w:p>
        </w:tc>
        <w:tc>
          <w:tcPr>
            <w:tcW w:w="1440" w:type="dxa"/>
          </w:tcPr>
          <w:p w14:paraId="62223510" w14:textId="77777777" w:rsidR="0065763D" w:rsidRDefault="00E369E6">
            <w:r>
              <w:t>Medium</w:t>
            </w:r>
          </w:p>
        </w:tc>
        <w:tc>
          <w:tcPr>
            <w:tcW w:w="1440" w:type="dxa"/>
          </w:tcPr>
          <w:p w14:paraId="555AA105" w14:textId="77777777" w:rsidR="0065763D" w:rsidRDefault="00E369E6">
            <w:r>
              <w:t>Open</w:t>
            </w:r>
          </w:p>
        </w:tc>
        <w:tc>
          <w:tcPr>
            <w:tcW w:w="1440" w:type="dxa"/>
          </w:tcPr>
          <w:p w14:paraId="10E02079" w14:textId="77777777" w:rsidR="0065763D" w:rsidRDefault="00E369E6">
            <w:r>
              <w:t>Tags appear empty until manual reload</w:t>
            </w:r>
          </w:p>
        </w:tc>
      </w:tr>
      <w:tr w:rsidR="0065763D" w14:paraId="091FA6D8" w14:textId="77777777">
        <w:tc>
          <w:tcPr>
            <w:tcW w:w="1440" w:type="dxa"/>
          </w:tcPr>
          <w:p w14:paraId="23E08E76" w14:textId="77777777" w:rsidR="0065763D" w:rsidRDefault="00E369E6">
            <w:r>
              <w:t>BG-002</w:t>
            </w:r>
          </w:p>
        </w:tc>
        <w:tc>
          <w:tcPr>
            <w:tcW w:w="1440" w:type="dxa"/>
          </w:tcPr>
          <w:p w14:paraId="78C5F771" w14:textId="77777777" w:rsidR="0065763D" w:rsidRDefault="00E369E6">
            <w:r>
              <w:t>OTP not sending on signup</w:t>
            </w:r>
          </w:p>
        </w:tc>
        <w:tc>
          <w:tcPr>
            <w:tcW w:w="1440" w:type="dxa"/>
          </w:tcPr>
          <w:p w14:paraId="5DB2A6B1" w14:textId="77777777" w:rsidR="0065763D" w:rsidRDefault="00E369E6">
            <w:r>
              <w:t>Enter valid email and sign up</w:t>
            </w:r>
          </w:p>
        </w:tc>
        <w:tc>
          <w:tcPr>
            <w:tcW w:w="1440" w:type="dxa"/>
          </w:tcPr>
          <w:p w14:paraId="29B1C778" w14:textId="77777777" w:rsidR="0065763D" w:rsidRDefault="00E369E6">
            <w:r>
              <w:t>High</w:t>
            </w:r>
          </w:p>
        </w:tc>
        <w:tc>
          <w:tcPr>
            <w:tcW w:w="1440" w:type="dxa"/>
          </w:tcPr>
          <w:p w14:paraId="243E010A" w14:textId="77777777" w:rsidR="0065763D" w:rsidRDefault="00E369E6">
            <w:r>
              <w:t>Fixed</w:t>
            </w:r>
          </w:p>
        </w:tc>
        <w:tc>
          <w:tcPr>
            <w:tcW w:w="1440" w:type="dxa"/>
          </w:tcPr>
          <w:p w14:paraId="79BAAA2E" w14:textId="77777777" w:rsidR="0065763D" w:rsidRDefault="00E369E6">
            <w:r>
              <w:t>Google API key needed refresh</w:t>
            </w:r>
          </w:p>
        </w:tc>
      </w:tr>
      <w:tr w:rsidR="0065763D" w14:paraId="7824E7FC" w14:textId="77777777">
        <w:tc>
          <w:tcPr>
            <w:tcW w:w="1440" w:type="dxa"/>
          </w:tcPr>
          <w:p w14:paraId="1E5050F6" w14:textId="77777777" w:rsidR="0065763D" w:rsidRDefault="00E369E6">
            <w:r>
              <w:t>BG-003</w:t>
            </w:r>
          </w:p>
        </w:tc>
        <w:tc>
          <w:tcPr>
            <w:tcW w:w="1440" w:type="dxa"/>
          </w:tcPr>
          <w:p w14:paraId="0A3EB274" w14:textId="77777777" w:rsidR="0065763D" w:rsidRDefault="00E369E6">
            <w:r>
              <w:t>Image not displaying on preview</w:t>
            </w:r>
          </w:p>
        </w:tc>
        <w:tc>
          <w:tcPr>
            <w:tcW w:w="1440" w:type="dxa"/>
          </w:tcPr>
          <w:p w14:paraId="2250D1C0" w14:textId="77777777" w:rsidR="0065763D" w:rsidRDefault="00E369E6">
            <w:r>
              <w:t>Upload large image file with product</w:t>
            </w:r>
          </w:p>
        </w:tc>
        <w:tc>
          <w:tcPr>
            <w:tcW w:w="1440" w:type="dxa"/>
          </w:tcPr>
          <w:p w14:paraId="118B82C7" w14:textId="77777777" w:rsidR="0065763D" w:rsidRDefault="00E369E6">
            <w:r>
              <w:t>Low</w:t>
            </w:r>
          </w:p>
        </w:tc>
        <w:tc>
          <w:tcPr>
            <w:tcW w:w="1440" w:type="dxa"/>
          </w:tcPr>
          <w:p w14:paraId="3024BF78" w14:textId="77777777" w:rsidR="0065763D" w:rsidRDefault="00E369E6">
            <w:r>
              <w:t>Open</w:t>
            </w:r>
          </w:p>
        </w:tc>
        <w:tc>
          <w:tcPr>
            <w:tcW w:w="1440" w:type="dxa"/>
          </w:tcPr>
          <w:p w14:paraId="0CD23AC2" w14:textId="77777777" w:rsidR="0065763D" w:rsidRDefault="00E369E6">
            <w:r>
              <w:t>Compression issue suspected</w:t>
            </w:r>
          </w:p>
        </w:tc>
      </w:tr>
    </w:tbl>
    <w:p w14:paraId="3AE4A1A3" w14:textId="77777777" w:rsidR="0065763D" w:rsidRDefault="00E369E6">
      <w:pPr>
        <w:pStyle w:val="Heading2"/>
      </w:pPr>
      <w:r>
        <w:t>Sign-off:</w:t>
      </w:r>
    </w:p>
    <w:p w14:paraId="7019C40D" w14:textId="77777777" w:rsidR="0065763D" w:rsidRDefault="00E369E6">
      <w:r>
        <w:t>Tester Name: Neeraja</w:t>
      </w:r>
    </w:p>
    <w:p w14:paraId="27831EC2" w14:textId="77777777" w:rsidR="0065763D" w:rsidRDefault="00E369E6">
      <w:r>
        <w:t>Date: 25-06-2025</w:t>
      </w:r>
    </w:p>
    <w:p w14:paraId="6C3FD203" w14:textId="77777777" w:rsidR="0065763D" w:rsidRDefault="00E369E6">
      <w:r>
        <w:t>Signature: Neeraja</w:t>
      </w:r>
    </w:p>
    <w:p w14:paraId="6768BF9D" w14:textId="77777777" w:rsidR="0065763D" w:rsidRDefault="00E369E6">
      <w:pPr>
        <w:pStyle w:val="Heading2"/>
      </w:pPr>
      <w:r>
        <w:t>Notes:</w:t>
      </w:r>
    </w:p>
    <w:p w14:paraId="388BD40F" w14:textId="77777777" w:rsidR="0065763D" w:rsidRDefault="00E369E6">
      <w:r>
        <w:t>- Test across multiple roles: user, freelancer, admin</w:t>
      </w:r>
      <w:r>
        <w:br/>
        <w:t>- Include both valid and invalid input scenarios</w:t>
      </w:r>
      <w:r>
        <w:br/>
        <w:t>- Check for responsiveness on mobile and desktop</w:t>
      </w:r>
      <w:r>
        <w:br/>
        <w:t>- Validate secure routes and token expirations</w:t>
      </w:r>
      <w:r>
        <w:br/>
        <w:t>- Test all real-time and file interaction features</w:t>
      </w:r>
    </w:p>
    <w:sectPr w:rsidR="006576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963748">
    <w:abstractNumId w:val="8"/>
  </w:num>
  <w:num w:numId="2" w16cid:durableId="415589951">
    <w:abstractNumId w:val="6"/>
  </w:num>
  <w:num w:numId="3" w16cid:durableId="572544899">
    <w:abstractNumId w:val="5"/>
  </w:num>
  <w:num w:numId="4" w16cid:durableId="1740785502">
    <w:abstractNumId w:val="4"/>
  </w:num>
  <w:num w:numId="5" w16cid:durableId="703288406">
    <w:abstractNumId w:val="7"/>
  </w:num>
  <w:num w:numId="6" w16cid:durableId="445974471">
    <w:abstractNumId w:val="3"/>
  </w:num>
  <w:num w:numId="7" w16cid:durableId="340595419">
    <w:abstractNumId w:val="2"/>
  </w:num>
  <w:num w:numId="8" w16cid:durableId="37970262">
    <w:abstractNumId w:val="1"/>
  </w:num>
  <w:num w:numId="9" w16cid:durableId="43813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DA0"/>
    <w:rsid w:val="0029639D"/>
    <w:rsid w:val="00326F90"/>
    <w:rsid w:val="00532D9B"/>
    <w:rsid w:val="0065763D"/>
    <w:rsid w:val="00AA1D8D"/>
    <w:rsid w:val="00B47730"/>
    <w:rsid w:val="00B81634"/>
    <w:rsid w:val="00CB0664"/>
    <w:rsid w:val="00E369E6"/>
    <w:rsid w:val="00EC35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F886B31-1D57-404A-8B1F-66ED67CB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1C1D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RACHAMALLA NEERAJA</cp:lastModifiedBy>
  <cp:revision>4</cp:revision>
  <dcterms:created xsi:type="dcterms:W3CDTF">2013-12-23T23:15:00Z</dcterms:created>
  <dcterms:modified xsi:type="dcterms:W3CDTF">2025-06-25T10:12:00Z</dcterms:modified>
  <cp:category/>
</cp:coreProperties>
</file>