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FFCC" w14:textId="77777777" w:rsidR="00F93247" w:rsidRDefault="00000000">
      <w:pPr>
        <w:pStyle w:val="Title"/>
      </w:pPr>
      <w:r>
        <w:t>Define the Problem Statements</w:t>
      </w:r>
    </w:p>
    <w:p w14:paraId="57E8F95E" w14:textId="4259A5AF" w:rsidR="00F93247" w:rsidRDefault="00000000">
      <w:r>
        <w:t xml:space="preserve">Date: </w:t>
      </w:r>
      <w:r w:rsidR="00486833">
        <w:t>26</w:t>
      </w:r>
      <w:r>
        <w:t xml:space="preserve"> J</w:t>
      </w:r>
      <w:r w:rsidR="00486833">
        <w:t>une</w:t>
      </w:r>
      <w:r>
        <w:t xml:space="preserve"> 2025</w:t>
      </w:r>
    </w:p>
    <w:p w14:paraId="1FB37733" w14:textId="77777777" w:rsidR="00F93247" w:rsidRDefault="00000000">
      <w:r>
        <w:t>Team ID: LTVIP2025TMID55745</w:t>
      </w:r>
    </w:p>
    <w:p w14:paraId="42F09028" w14:textId="77777777" w:rsidR="00F93247" w:rsidRDefault="00000000">
      <w:r>
        <w:t>Project Name: FreelanceFinder (SB Works)</w:t>
      </w:r>
    </w:p>
    <w:p w14:paraId="21D723F4" w14:textId="77777777" w:rsidR="00F93247" w:rsidRDefault="00000000">
      <w:r>
        <w:t>Maximum Marks: 2 Marks</w:t>
      </w:r>
    </w:p>
    <w:p w14:paraId="558AFDD0" w14:textId="77777777" w:rsidR="00F93247" w:rsidRDefault="00000000">
      <w:pPr>
        <w:pStyle w:val="Heading1"/>
      </w:pPr>
      <w:r>
        <w:br/>
        <w:t>Customer Problem Statement Template:</w:t>
      </w:r>
      <w:r>
        <w:br/>
      </w:r>
    </w:p>
    <w:p w14:paraId="5037FAEA" w14:textId="77777777" w:rsidR="00F93247" w:rsidRDefault="00000000">
      <w:r>
        <w:t>To define the core problems freelancers and clients face while engaging in freelance work online, and use those insights to guide the development of SB Works – FreelanceFinder.</w:t>
      </w:r>
    </w:p>
    <w:p w14:paraId="0EA1C17F" w14:textId="77777777" w:rsidR="00F93247" w:rsidRDefault="00000000">
      <w:r>
        <w:t>Reference: https://miro.com/templates/customer-problem-statement/</w:t>
      </w:r>
    </w:p>
    <w:p w14:paraId="6E88DA7C" w14:textId="77777777" w:rsidR="00F93247" w:rsidRDefault="00000000">
      <w:pPr>
        <w:pStyle w:val="Heading2"/>
      </w:pPr>
      <w:r>
        <w:br/>
        <w:t>Problem Statement (PS)</w:t>
      </w:r>
    </w:p>
    <w:p w14:paraId="1332AD7A" w14:textId="77777777" w:rsidR="00F93247" w:rsidRDefault="00000000">
      <w:pPr>
        <w:pStyle w:val="Heading3"/>
      </w:pPr>
      <w:r>
        <w:t>PS-1</w:t>
      </w:r>
    </w:p>
    <w:p w14:paraId="1A35E07D" w14:textId="77777777" w:rsidR="00F93247" w:rsidRDefault="00000000">
      <w:r>
        <w:t>I am (Customer): a graphic design graduate eager to build a freelance portfolio.</w:t>
      </w:r>
    </w:p>
    <w:p w14:paraId="1FF1D39C" w14:textId="77777777" w:rsidR="00F93247" w:rsidRDefault="00000000">
      <w:r>
        <w:t>I’m trying to: find genuine freelance projects and get hired based on my skills.</w:t>
      </w:r>
    </w:p>
    <w:p w14:paraId="1B4FC3FE" w14:textId="77777777" w:rsidR="00F93247" w:rsidRDefault="00000000">
      <w:r>
        <w:t>But: most platforms are overcrowded, and clients don’t respond to proposals.</w:t>
      </w:r>
    </w:p>
    <w:p w14:paraId="5E1EA337" w14:textId="77777777" w:rsidR="00F93247" w:rsidRDefault="00000000">
      <w:r>
        <w:t>Because: there's lack of personalized project matching and trust in freelancer profiles.</w:t>
      </w:r>
    </w:p>
    <w:p w14:paraId="58685ACF" w14:textId="77777777" w:rsidR="00F93247" w:rsidRDefault="00000000">
      <w:r>
        <w:t>Which makes me feel: undervalued and uncertain about growing my freelance career.</w:t>
      </w:r>
    </w:p>
    <w:p w14:paraId="36708B45" w14:textId="77777777" w:rsidR="00F93247" w:rsidRDefault="00000000">
      <w:pPr>
        <w:pStyle w:val="Heading3"/>
      </w:pPr>
      <w:r>
        <w:br/>
        <w:t>PS-2</w:t>
      </w:r>
    </w:p>
    <w:p w14:paraId="169BA844" w14:textId="77777777" w:rsidR="00F93247" w:rsidRDefault="00000000">
      <w:r>
        <w:t>I am (Customer): a small business owner seeking creative services.</w:t>
      </w:r>
    </w:p>
    <w:p w14:paraId="6C92F624" w14:textId="77777777" w:rsidR="00F93247" w:rsidRDefault="00000000">
      <w:r>
        <w:t>I’m trying to: hire a freelancer quickly with relevant skills and proven track record.</w:t>
      </w:r>
    </w:p>
    <w:p w14:paraId="5CF9C12E" w14:textId="77777777" w:rsidR="00F93247" w:rsidRDefault="00000000">
      <w:r>
        <w:t>But: it's hard to evaluate freelancers or track work progress efficiently.</w:t>
      </w:r>
    </w:p>
    <w:p w14:paraId="7474F685" w14:textId="77777777" w:rsidR="00F93247" w:rsidRDefault="00000000">
      <w:r>
        <w:t>Because: most platforms lack clear portfolios, live chat, or project collaboration tools.</w:t>
      </w:r>
    </w:p>
    <w:p w14:paraId="46225356" w14:textId="77777777" w:rsidR="00F93247" w:rsidRDefault="00000000">
      <w:r>
        <w:t>Which makes me feel: frustrated and hesitant to rely on freelance platforms.</w:t>
      </w:r>
    </w:p>
    <w:p w14:paraId="2DE3F05F" w14:textId="77777777" w:rsidR="00F93247" w:rsidRDefault="00000000">
      <w:pPr>
        <w:pStyle w:val="Heading3"/>
      </w:pPr>
      <w:r>
        <w:lastRenderedPageBreak/>
        <w:br/>
        <w:t>PS-3</w:t>
      </w:r>
    </w:p>
    <w:p w14:paraId="1C893618" w14:textId="77777777" w:rsidR="00F93247" w:rsidRDefault="00000000">
      <w:r>
        <w:t>I am (Customer): an admin managing the freelancing platform.</w:t>
      </w:r>
    </w:p>
    <w:p w14:paraId="56ECF86E" w14:textId="77777777" w:rsidR="00F93247" w:rsidRDefault="00000000">
      <w:r>
        <w:t>I’m trying to: ensure quality, security, and user satisfaction on the platform.</w:t>
      </w:r>
    </w:p>
    <w:p w14:paraId="5C037943" w14:textId="77777777" w:rsidR="00F93247" w:rsidRDefault="00000000">
      <w:r>
        <w:t>But: conflicts and lack of communication between users reduce reliability.</w:t>
      </w:r>
    </w:p>
    <w:p w14:paraId="0C4FEF5C" w14:textId="77777777" w:rsidR="00F93247" w:rsidRDefault="00000000">
      <w:r>
        <w:t>Because: there’s limited oversight and no structured feedback mechanism.</w:t>
      </w:r>
    </w:p>
    <w:p w14:paraId="719E651A" w14:textId="77777777" w:rsidR="00F93247" w:rsidRDefault="00000000">
      <w:r>
        <w:t>Which makes me feel: responsible for resolving issues but limited in tools to intervene.</w:t>
      </w:r>
    </w:p>
    <w:sectPr w:rsidR="00F93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864193">
    <w:abstractNumId w:val="8"/>
  </w:num>
  <w:num w:numId="2" w16cid:durableId="675231058">
    <w:abstractNumId w:val="6"/>
  </w:num>
  <w:num w:numId="3" w16cid:durableId="172496687">
    <w:abstractNumId w:val="5"/>
  </w:num>
  <w:num w:numId="4" w16cid:durableId="1216237193">
    <w:abstractNumId w:val="4"/>
  </w:num>
  <w:num w:numId="5" w16cid:durableId="1118255678">
    <w:abstractNumId w:val="7"/>
  </w:num>
  <w:num w:numId="6" w16cid:durableId="1962302926">
    <w:abstractNumId w:val="3"/>
  </w:num>
  <w:num w:numId="7" w16cid:durableId="712539230">
    <w:abstractNumId w:val="2"/>
  </w:num>
  <w:num w:numId="8" w16cid:durableId="1136727661">
    <w:abstractNumId w:val="1"/>
  </w:num>
  <w:num w:numId="9" w16cid:durableId="393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833"/>
    <w:rsid w:val="00AA1D8D"/>
    <w:rsid w:val="00B47730"/>
    <w:rsid w:val="00B81634"/>
    <w:rsid w:val="00CB0664"/>
    <w:rsid w:val="00F932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2045A"/>
  <w14:defaultImageDpi w14:val="300"/>
  <w15:docId w15:val="{8A616DD6-1614-4E0F-AF59-CC991EC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RACHAMALLA NEERAJA</cp:lastModifiedBy>
  <cp:revision>2</cp:revision>
  <dcterms:created xsi:type="dcterms:W3CDTF">2013-12-23T23:15:00Z</dcterms:created>
  <dcterms:modified xsi:type="dcterms:W3CDTF">2025-06-25T10:12:00Z</dcterms:modified>
  <cp:category/>
</cp:coreProperties>
</file>