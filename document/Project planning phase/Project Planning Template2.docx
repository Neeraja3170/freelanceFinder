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30E3" w14:textId="77777777" w:rsidR="00073870" w:rsidRDefault="00713829">
      <w:pPr>
        <w:pStyle w:val="Title"/>
      </w:pPr>
      <w:r>
        <w:t>Freelance Finder Application</w:t>
      </w:r>
    </w:p>
    <w:p w14:paraId="596A428A" w14:textId="77777777" w:rsidR="00073870" w:rsidRDefault="00713829">
      <w:pPr>
        <w:pStyle w:val="Heading1"/>
      </w:pPr>
      <w:r>
        <w:t>Project Planning Phase</w:t>
      </w:r>
    </w:p>
    <w:p w14:paraId="5C878C4F" w14:textId="3E3A13A8" w:rsidR="00073870" w:rsidRDefault="00713829">
      <w:r>
        <w:t xml:space="preserve">Date: </w:t>
      </w:r>
      <w:r w:rsidR="006F3F05">
        <w:t>22-06-2025</w:t>
      </w:r>
    </w:p>
    <w:p w14:paraId="571EAD48" w14:textId="3E00F329" w:rsidR="00073870" w:rsidRDefault="00713829">
      <w:r>
        <w:t>Team ID:</w:t>
      </w:r>
      <w:r w:rsidR="006F3F05" w:rsidRPr="006F3F0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6F3F05" w:rsidRPr="006F3F05">
        <w:t>LTVIP2025TMID55745</w:t>
      </w:r>
    </w:p>
    <w:p w14:paraId="4EEA834A" w14:textId="77777777" w:rsidR="00073870" w:rsidRDefault="00713829">
      <w:r>
        <w:t>Project Name: Freelance Finder</w:t>
      </w:r>
    </w:p>
    <w:p w14:paraId="15BB8973" w14:textId="77777777" w:rsidR="00073870" w:rsidRDefault="00713829">
      <w:r>
        <w:t>Maximum Marks: 5 Marks</w:t>
      </w:r>
    </w:p>
    <w:p w14:paraId="5694B2E7" w14:textId="77777777" w:rsidR="00073870" w:rsidRDefault="00713829">
      <w:pPr>
        <w:pStyle w:val="Heading1"/>
      </w:pPr>
      <w:r>
        <w:t>Product Backlog, Sprint Schedule, and Estimation (4 Marks)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5C61" w:rsidRPr="003A5C61" w14:paraId="2B7AEB31" w14:textId="77777777" w:rsidTr="003A5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4F7DE304" w14:textId="77777777" w:rsidR="003A5C61" w:rsidRPr="003A5C61" w:rsidRDefault="003A5C61" w:rsidP="00363FAB">
            <w:pPr>
              <w:pStyle w:val="Heading2"/>
            </w:pPr>
            <w:r w:rsidRPr="003A5C61">
              <w:t>Product Backlog &amp; Sprint Schedule</w:t>
            </w:r>
          </w:p>
        </w:tc>
      </w:tr>
      <w:tr w:rsidR="003A5C61" w14:paraId="6443DE07" w14:textId="77777777" w:rsidTr="003A5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616"/>
              <w:gridCol w:w="1142"/>
              <w:gridCol w:w="1385"/>
              <w:gridCol w:w="1074"/>
              <w:gridCol w:w="1142"/>
              <w:gridCol w:w="1183"/>
            </w:tblGrid>
            <w:tr w:rsidR="003A5C61" w:rsidRPr="003A5C61" w14:paraId="2CC17B5F" w14:textId="77777777" w:rsidTr="00363FAB">
              <w:tc>
                <w:tcPr>
                  <w:tcW w:w="1234" w:type="dxa"/>
                </w:tcPr>
                <w:p w14:paraId="259D8F5E" w14:textId="77777777" w:rsidR="003A5C61" w:rsidRPr="003A5C61" w:rsidRDefault="003A5C61" w:rsidP="00363FAB">
                  <w:r w:rsidRPr="003A5C61">
                    <w:t>Sprint</w:t>
                  </w:r>
                </w:p>
              </w:tc>
              <w:tc>
                <w:tcPr>
                  <w:tcW w:w="1234" w:type="dxa"/>
                </w:tcPr>
                <w:p w14:paraId="2891D773" w14:textId="77777777" w:rsidR="003A5C61" w:rsidRPr="003A5C61" w:rsidRDefault="003A5C61" w:rsidP="00363FAB">
                  <w:r w:rsidRPr="003A5C61">
                    <w:t>Functional Requirement (Epic)</w:t>
                  </w:r>
                </w:p>
              </w:tc>
              <w:tc>
                <w:tcPr>
                  <w:tcW w:w="1234" w:type="dxa"/>
                </w:tcPr>
                <w:p w14:paraId="7E03297F" w14:textId="77777777" w:rsidR="003A5C61" w:rsidRPr="003A5C61" w:rsidRDefault="003A5C61" w:rsidP="00363FAB">
                  <w:r w:rsidRPr="003A5C61">
                    <w:t>User Story Number</w:t>
                  </w:r>
                </w:p>
              </w:tc>
              <w:tc>
                <w:tcPr>
                  <w:tcW w:w="1234" w:type="dxa"/>
                </w:tcPr>
                <w:p w14:paraId="5A5BDB5B" w14:textId="77777777" w:rsidR="003A5C61" w:rsidRPr="003A5C61" w:rsidRDefault="003A5C61" w:rsidP="00363FAB">
                  <w:r w:rsidRPr="003A5C61">
                    <w:t>User Story / Task</w:t>
                  </w:r>
                </w:p>
              </w:tc>
              <w:tc>
                <w:tcPr>
                  <w:tcW w:w="1234" w:type="dxa"/>
                </w:tcPr>
                <w:p w14:paraId="10FB1365" w14:textId="77777777" w:rsidR="003A5C61" w:rsidRPr="003A5C61" w:rsidRDefault="003A5C61" w:rsidP="00363FAB">
                  <w:r w:rsidRPr="003A5C61">
                    <w:t>Story Points</w:t>
                  </w:r>
                </w:p>
              </w:tc>
              <w:tc>
                <w:tcPr>
                  <w:tcW w:w="1234" w:type="dxa"/>
                </w:tcPr>
                <w:p w14:paraId="0B23BB4C" w14:textId="77777777" w:rsidR="003A5C61" w:rsidRPr="003A5C61" w:rsidRDefault="003A5C61" w:rsidP="00363FAB">
                  <w:r w:rsidRPr="003A5C61">
                    <w:t>Priority</w:t>
                  </w:r>
                </w:p>
              </w:tc>
              <w:tc>
                <w:tcPr>
                  <w:tcW w:w="1234" w:type="dxa"/>
                </w:tcPr>
                <w:p w14:paraId="74D50F86" w14:textId="77777777" w:rsidR="003A5C61" w:rsidRPr="003A5C61" w:rsidRDefault="003A5C61" w:rsidP="00363FAB">
                  <w:r w:rsidRPr="003A5C61">
                    <w:t>Team Members</w:t>
                  </w:r>
                </w:p>
              </w:tc>
            </w:tr>
            <w:tr w:rsidR="003A5C61" w:rsidRPr="003A5C61" w14:paraId="1565C110" w14:textId="77777777" w:rsidTr="00363FAB">
              <w:tc>
                <w:tcPr>
                  <w:tcW w:w="1234" w:type="dxa"/>
                </w:tcPr>
                <w:p w14:paraId="15A6B060" w14:textId="77777777" w:rsidR="003A5C61" w:rsidRPr="003A5C61" w:rsidRDefault="003A5C61" w:rsidP="00363FAB">
                  <w:r w:rsidRPr="003A5C61">
                    <w:t>Sprint-1</w:t>
                  </w:r>
                </w:p>
              </w:tc>
              <w:tc>
                <w:tcPr>
                  <w:tcW w:w="1234" w:type="dxa"/>
                </w:tcPr>
                <w:p w14:paraId="36C90394" w14:textId="77777777" w:rsidR="003A5C61" w:rsidRPr="003A5C61" w:rsidRDefault="003A5C61" w:rsidP="00363FAB">
                  <w:r w:rsidRPr="003A5C61">
                    <w:t>User Authentication</w:t>
                  </w:r>
                </w:p>
              </w:tc>
              <w:tc>
                <w:tcPr>
                  <w:tcW w:w="1234" w:type="dxa"/>
                </w:tcPr>
                <w:p w14:paraId="589B2127" w14:textId="77777777" w:rsidR="003A5C61" w:rsidRPr="003A5C61" w:rsidRDefault="003A5C61" w:rsidP="00363FAB">
                  <w:r w:rsidRPr="003A5C61">
                    <w:t>USN-1</w:t>
                  </w:r>
                </w:p>
              </w:tc>
              <w:tc>
                <w:tcPr>
                  <w:tcW w:w="1234" w:type="dxa"/>
                </w:tcPr>
                <w:p w14:paraId="5253AD95" w14:textId="77777777" w:rsidR="003A5C61" w:rsidRPr="003A5C61" w:rsidRDefault="003A5C61" w:rsidP="00363FAB">
                  <w:r w:rsidRPr="003A5C61">
                    <w:t>As a user, I can sign up and log in securely with email verification using OTP.</w:t>
                  </w:r>
                </w:p>
              </w:tc>
              <w:tc>
                <w:tcPr>
                  <w:tcW w:w="1234" w:type="dxa"/>
                </w:tcPr>
                <w:p w14:paraId="6F3713DA" w14:textId="77777777" w:rsidR="003A5C61" w:rsidRPr="003A5C61" w:rsidRDefault="003A5C61" w:rsidP="00363FAB">
                  <w:r w:rsidRPr="003A5C61">
                    <w:t>3</w:t>
                  </w:r>
                </w:p>
              </w:tc>
              <w:tc>
                <w:tcPr>
                  <w:tcW w:w="1234" w:type="dxa"/>
                </w:tcPr>
                <w:p w14:paraId="2F019386" w14:textId="77777777" w:rsidR="003A5C61" w:rsidRPr="003A5C61" w:rsidRDefault="003A5C61" w:rsidP="00363FAB">
                  <w:r w:rsidRPr="003A5C61">
                    <w:t>High</w:t>
                  </w:r>
                </w:p>
              </w:tc>
              <w:tc>
                <w:tcPr>
                  <w:tcW w:w="1234" w:type="dxa"/>
                </w:tcPr>
                <w:p w14:paraId="6A8542EF" w14:textId="77777777" w:rsidR="003A5C61" w:rsidRPr="003A5C61" w:rsidRDefault="003A5C61" w:rsidP="00363FAB"/>
              </w:tc>
            </w:tr>
            <w:tr w:rsidR="003A5C61" w:rsidRPr="003A5C61" w14:paraId="0C88F8B8" w14:textId="77777777" w:rsidTr="00363FAB">
              <w:tc>
                <w:tcPr>
                  <w:tcW w:w="1234" w:type="dxa"/>
                </w:tcPr>
                <w:p w14:paraId="7BAC4E69" w14:textId="77777777" w:rsidR="003A5C61" w:rsidRPr="003A5C61" w:rsidRDefault="003A5C61" w:rsidP="00363FAB"/>
              </w:tc>
              <w:tc>
                <w:tcPr>
                  <w:tcW w:w="1234" w:type="dxa"/>
                </w:tcPr>
                <w:p w14:paraId="1C491CEA" w14:textId="77777777" w:rsidR="003A5C61" w:rsidRPr="003A5C61" w:rsidRDefault="003A5C61" w:rsidP="00363FAB"/>
              </w:tc>
              <w:tc>
                <w:tcPr>
                  <w:tcW w:w="1234" w:type="dxa"/>
                </w:tcPr>
                <w:p w14:paraId="3BE6FFC5" w14:textId="77777777" w:rsidR="003A5C61" w:rsidRPr="003A5C61" w:rsidRDefault="003A5C61" w:rsidP="00363FAB">
                  <w:r w:rsidRPr="003A5C61">
                    <w:t>USN-2</w:t>
                  </w:r>
                </w:p>
              </w:tc>
              <w:tc>
                <w:tcPr>
                  <w:tcW w:w="1234" w:type="dxa"/>
                </w:tcPr>
                <w:p w14:paraId="27EEFC57" w14:textId="77777777" w:rsidR="003A5C61" w:rsidRPr="003A5C61" w:rsidRDefault="003A5C61" w:rsidP="00363FAB">
                  <w:r w:rsidRPr="003A5C61">
                    <w:t>As a user, I am alerted if my email already exists.</w:t>
                  </w:r>
                </w:p>
              </w:tc>
              <w:tc>
                <w:tcPr>
                  <w:tcW w:w="1234" w:type="dxa"/>
                </w:tcPr>
                <w:p w14:paraId="16534BEE" w14:textId="77777777" w:rsidR="003A5C61" w:rsidRPr="003A5C61" w:rsidRDefault="003A5C61" w:rsidP="00363FAB">
                  <w:r w:rsidRPr="003A5C61">
                    <w:t>2</w:t>
                  </w:r>
                </w:p>
              </w:tc>
              <w:tc>
                <w:tcPr>
                  <w:tcW w:w="1234" w:type="dxa"/>
                </w:tcPr>
                <w:p w14:paraId="1494B764" w14:textId="77777777" w:rsidR="003A5C61" w:rsidRPr="003A5C61" w:rsidRDefault="003A5C61" w:rsidP="00363FAB">
                  <w:r w:rsidRPr="003A5C61">
                    <w:t>Medium</w:t>
                  </w:r>
                </w:p>
              </w:tc>
              <w:tc>
                <w:tcPr>
                  <w:tcW w:w="1234" w:type="dxa"/>
                </w:tcPr>
                <w:p w14:paraId="284C2736" w14:textId="77777777" w:rsidR="003A5C61" w:rsidRPr="003A5C61" w:rsidRDefault="003A5C61" w:rsidP="00363FAB"/>
              </w:tc>
            </w:tr>
            <w:tr w:rsidR="003A5C61" w:rsidRPr="003A5C61" w14:paraId="2310C5E8" w14:textId="77777777" w:rsidTr="00363FAB">
              <w:tc>
                <w:tcPr>
                  <w:tcW w:w="1234" w:type="dxa"/>
                </w:tcPr>
                <w:p w14:paraId="7DBA63DC" w14:textId="77777777" w:rsidR="003A5C61" w:rsidRPr="003A5C61" w:rsidRDefault="003A5C61" w:rsidP="00363FAB">
                  <w:r w:rsidRPr="003A5C61">
                    <w:t>Sprint-2</w:t>
                  </w:r>
                </w:p>
              </w:tc>
              <w:tc>
                <w:tcPr>
                  <w:tcW w:w="1234" w:type="dxa"/>
                </w:tcPr>
                <w:p w14:paraId="7295F7E3" w14:textId="77777777" w:rsidR="003A5C61" w:rsidRPr="003A5C61" w:rsidRDefault="003A5C61" w:rsidP="00363FAB">
                  <w:r w:rsidRPr="003A5C61">
                    <w:t>Product Listing and Interaction</w:t>
                  </w:r>
                </w:p>
              </w:tc>
              <w:tc>
                <w:tcPr>
                  <w:tcW w:w="1234" w:type="dxa"/>
                </w:tcPr>
                <w:p w14:paraId="7E53C12A" w14:textId="77777777" w:rsidR="003A5C61" w:rsidRPr="003A5C61" w:rsidRDefault="003A5C61" w:rsidP="00363FAB">
                  <w:r w:rsidRPr="003A5C61">
                    <w:t>USN-3</w:t>
                  </w:r>
                </w:p>
              </w:tc>
              <w:tc>
                <w:tcPr>
                  <w:tcW w:w="1234" w:type="dxa"/>
                </w:tcPr>
                <w:p w14:paraId="6E265247" w14:textId="77777777" w:rsidR="003A5C61" w:rsidRPr="003A5C61" w:rsidRDefault="003A5C61" w:rsidP="00363FAB">
                  <w:r w:rsidRPr="003A5C61">
                    <w:t>As a user, I can upload and preview products with title, description, price, and tags.</w:t>
                  </w:r>
                </w:p>
              </w:tc>
              <w:tc>
                <w:tcPr>
                  <w:tcW w:w="1234" w:type="dxa"/>
                </w:tcPr>
                <w:p w14:paraId="4F2F6EE5" w14:textId="77777777" w:rsidR="003A5C61" w:rsidRPr="003A5C61" w:rsidRDefault="003A5C61" w:rsidP="00363FAB">
                  <w:r w:rsidRPr="003A5C61">
                    <w:t>3</w:t>
                  </w:r>
                </w:p>
              </w:tc>
              <w:tc>
                <w:tcPr>
                  <w:tcW w:w="1234" w:type="dxa"/>
                </w:tcPr>
                <w:p w14:paraId="69BE1FD4" w14:textId="77777777" w:rsidR="003A5C61" w:rsidRPr="003A5C61" w:rsidRDefault="003A5C61" w:rsidP="00363FAB">
                  <w:r w:rsidRPr="003A5C61">
                    <w:t>High</w:t>
                  </w:r>
                </w:p>
              </w:tc>
              <w:tc>
                <w:tcPr>
                  <w:tcW w:w="1234" w:type="dxa"/>
                </w:tcPr>
                <w:p w14:paraId="3DD803A6" w14:textId="77777777" w:rsidR="003A5C61" w:rsidRPr="003A5C61" w:rsidRDefault="003A5C61" w:rsidP="00363FAB"/>
              </w:tc>
            </w:tr>
            <w:tr w:rsidR="003A5C61" w:rsidRPr="003A5C61" w14:paraId="23C58DC2" w14:textId="77777777" w:rsidTr="00363FAB">
              <w:tc>
                <w:tcPr>
                  <w:tcW w:w="1234" w:type="dxa"/>
                </w:tcPr>
                <w:p w14:paraId="55851D83" w14:textId="77777777" w:rsidR="003A5C61" w:rsidRPr="003A5C61" w:rsidRDefault="003A5C61" w:rsidP="00363FAB"/>
              </w:tc>
              <w:tc>
                <w:tcPr>
                  <w:tcW w:w="1234" w:type="dxa"/>
                </w:tcPr>
                <w:p w14:paraId="6ECA0853" w14:textId="77777777" w:rsidR="003A5C61" w:rsidRPr="003A5C61" w:rsidRDefault="003A5C61" w:rsidP="00363FAB"/>
              </w:tc>
              <w:tc>
                <w:tcPr>
                  <w:tcW w:w="1234" w:type="dxa"/>
                </w:tcPr>
                <w:p w14:paraId="57AE3AE8" w14:textId="77777777" w:rsidR="003A5C61" w:rsidRPr="003A5C61" w:rsidRDefault="003A5C61" w:rsidP="00363FAB">
                  <w:r w:rsidRPr="003A5C61">
                    <w:t>USN-4</w:t>
                  </w:r>
                </w:p>
              </w:tc>
              <w:tc>
                <w:tcPr>
                  <w:tcW w:w="1234" w:type="dxa"/>
                </w:tcPr>
                <w:p w14:paraId="5216BFB4" w14:textId="77777777" w:rsidR="003A5C61" w:rsidRPr="003A5C61" w:rsidRDefault="003A5C61" w:rsidP="00363FAB">
                  <w:r w:rsidRPr="003A5C61">
                    <w:t>As a user, I can like or download products of others.</w:t>
                  </w:r>
                </w:p>
              </w:tc>
              <w:tc>
                <w:tcPr>
                  <w:tcW w:w="1234" w:type="dxa"/>
                </w:tcPr>
                <w:p w14:paraId="4DC54C09" w14:textId="77777777" w:rsidR="003A5C61" w:rsidRPr="003A5C61" w:rsidRDefault="003A5C61" w:rsidP="00363FAB">
                  <w:r w:rsidRPr="003A5C61">
                    <w:t>2</w:t>
                  </w:r>
                </w:p>
              </w:tc>
              <w:tc>
                <w:tcPr>
                  <w:tcW w:w="1234" w:type="dxa"/>
                </w:tcPr>
                <w:p w14:paraId="2502C179" w14:textId="77777777" w:rsidR="003A5C61" w:rsidRPr="003A5C61" w:rsidRDefault="003A5C61" w:rsidP="00363FAB">
                  <w:r w:rsidRPr="003A5C61">
                    <w:t>Medium</w:t>
                  </w:r>
                </w:p>
              </w:tc>
              <w:tc>
                <w:tcPr>
                  <w:tcW w:w="1234" w:type="dxa"/>
                </w:tcPr>
                <w:p w14:paraId="75C50E61" w14:textId="77777777" w:rsidR="003A5C61" w:rsidRPr="003A5C61" w:rsidRDefault="003A5C61" w:rsidP="00363FAB"/>
              </w:tc>
            </w:tr>
            <w:tr w:rsidR="003A5C61" w:rsidRPr="003A5C61" w14:paraId="1DA326D5" w14:textId="77777777" w:rsidTr="00363FAB">
              <w:tc>
                <w:tcPr>
                  <w:tcW w:w="1234" w:type="dxa"/>
                </w:tcPr>
                <w:p w14:paraId="6CDC2251" w14:textId="77777777" w:rsidR="003A5C61" w:rsidRPr="003A5C61" w:rsidRDefault="003A5C61" w:rsidP="00363FAB">
                  <w:r w:rsidRPr="003A5C61">
                    <w:t>Sprint-3</w:t>
                  </w:r>
                </w:p>
              </w:tc>
              <w:tc>
                <w:tcPr>
                  <w:tcW w:w="1234" w:type="dxa"/>
                </w:tcPr>
                <w:p w14:paraId="541D6B45" w14:textId="77777777" w:rsidR="003A5C61" w:rsidRPr="003A5C61" w:rsidRDefault="003A5C61" w:rsidP="00363FAB">
                  <w:r w:rsidRPr="003A5C61">
                    <w:t>Product Search &amp; Tag Filtering</w:t>
                  </w:r>
                </w:p>
              </w:tc>
              <w:tc>
                <w:tcPr>
                  <w:tcW w:w="1234" w:type="dxa"/>
                </w:tcPr>
                <w:p w14:paraId="07A91B00" w14:textId="77777777" w:rsidR="003A5C61" w:rsidRPr="003A5C61" w:rsidRDefault="003A5C61" w:rsidP="00363FAB">
                  <w:r w:rsidRPr="003A5C61">
                    <w:t>USN-5</w:t>
                  </w:r>
                </w:p>
              </w:tc>
              <w:tc>
                <w:tcPr>
                  <w:tcW w:w="1234" w:type="dxa"/>
                </w:tcPr>
                <w:p w14:paraId="7D7D75CF" w14:textId="77777777" w:rsidR="003A5C61" w:rsidRPr="003A5C61" w:rsidRDefault="003A5C61" w:rsidP="00363FAB">
                  <w:r w:rsidRPr="003A5C61">
                    <w:t>As a user, I can search and filter products by tags or type.</w:t>
                  </w:r>
                </w:p>
              </w:tc>
              <w:tc>
                <w:tcPr>
                  <w:tcW w:w="1234" w:type="dxa"/>
                </w:tcPr>
                <w:p w14:paraId="511D89D9" w14:textId="77777777" w:rsidR="003A5C61" w:rsidRPr="003A5C61" w:rsidRDefault="003A5C61" w:rsidP="00363FAB">
                  <w:r w:rsidRPr="003A5C61">
                    <w:t>3</w:t>
                  </w:r>
                </w:p>
              </w:tc>
              <w:tc>
                <w:tcPr>
                  <w:tcW w:w="1234" w:type="dxa"/>
                </w:tcPr>
                <w:p w14:paraId="753E2936" w14:textId="77777777" w:rsidR="003A5C61" w:rsidRPr="003A5C61" w:rsidRDefault="003A5C61" w:rsidP="00363FAB">
                  <w:r w:rsidRPr="003A5C61">
                    <w:t>High</w:t>
                  </w:r>
                </w:p>
              </w:tc>
              <w:tc>
                <w:tcPr>
                  <w:tcW w:w="1234" w:type="dxa"/>
                </w:tcPr>
                <w:p w14:paraId="6CC00595" w14:textId="77777777" w:rsidR="003A5C61" w:rsidRPr="003A5C61" w:rsidRDefault="003A5C61" w:rsidP="00363FAB"/>
              </w:tc>
            </w:tr>
            <w:tr w:rsidR="003A5C61" w:rsidRPr="003A5C61" w14:paraId="310397C3" w14:textId="77777777" w:rsidTr="00363FAB">
              <w:tc>
                <w:tcPr>
                  <w:tcW w:w="1234" w:type="dxa"/>
                </w:tcPr>
                <w:p w14:paraId="17157D0B" w14:textId="77777777" w:rsidR="003A5C61" w:rsidRPr="003A5C61" w:rsidRDefault="003A5C61" w:rsidP="00363FAB">
                  <w:r w:rsidRPr="003A5C61">
                    <w:t>Sprint-4</w:t>
                  </w:r>
                </w:p>
              </w:tc>
              <w:tc>
                <w:tcPr>
                  <w:tcW w:w="1234" w:type="dxa"/>
                </w:tcPr>
                <w:p w14:paraId="2E6AC34C" w14:textId="77777777" w:rsidR="003A5C61" w:rsidRPr="003A5C61" w:rsidRDefault="003A5C61" w:rsidP="00363FAB">
                  <w:r w:rsidRPr="003A5C61">
                    <w:t>User Profile &amp; Permissions</w:t>
                  </w:r>
                </w:p>
              </w:tc>
              <w:tc>
                <w:tcPr>
                  <w:tcW w:w="1234" w:type="dxa"/>
                </w:tcPr>
                <w:p w14:paraId="50D30C35" w14:textId="77777777" w:rsidR="003A5C61" w:rsidRPr="003A5C61" w:rsidRDefault="003A5C61" w:rsidP="00363FAB">
                  <w:r w:rsidRPr="003A5C61">
                    <w:t>USN-6</w:t>
                  </w:r>
                </w:p>
              </w:tc>
              <w:tc>
                <w:tcPr>
                  <w:tcW w:w="1234" w:type="dxa"/>
                </w:tcPr>
                <w:p w14:paraId="4B881FAD" w14:textId="77777777" w:rsidR="003A5C61" w:rsidRPr="003A5C61" w:rsidRDefault="003A5C61" w:rsidP="00363FAB">
                  <w:r w:rsidRPr="003A5C61">
                    <w:t>As a user, I can update my profile information.</w:t>
                  </w:r>
                </w:p>
              </w:tc>
              <w:tc>
                <w:tcPr>
                  <w:tcW w:w="1234" w:type="dxa"/>
                </w:tcPr>
                <w:p w14:paraId="40340232" w14:textId="77777777" w:rsidR="003A5C61" w:rsidRPr="003A5C61" w:rsidRDefault="003A5C61" w:rsidP="00363FAB">
                  <w:r w:rsidRPr="003A5C61">
                    <w:t>2</w:t>
                  </w:r>
                </w:p>
              </w:tc>
              <w:tc>
                <w:tcPr>
                  <w:tcW w:w="1234" w:type="dxa"/>
                </w:tcPr>
                <w:p w14:paraId="2645038B" w14:textId="77777777" w:rsidR="003A5C61" w:rsidRPr="003A5C61" w:rsidRDefault="003A5C61" w:rsidP="00363FAB">
                  <w:r w:rsidRPr="003A5C61">
                    <w:t>Medium</w:t>
                  </w:r>
                </w:p>
              </w:tc>
              <w:tc>
                <w:tcPr>
                  <w:tcW w:w="1234" w:type="dxa"/>
                </w:tcPr>
                <w:p w14:paraId="40A5BAFF" w14:textId="77777777" w:rsidR="003A5C61" w:rsidRPr="003A5C61" w:rsidRDefault="003A5C61" w:rsidP="00363FAB"/>
              </w:tc>
            </w:tr>
            <w:tr w:rsidR="003A5C61" w:rsidRPr="003A5C61" w14:paraId="018D8A55" w14:textId="77777777" w:rsidTr="00363FAB">
              <w:tc>
                <w:tcPr>
                  <w:tcW w:w="1234" w:type="dxa"/>
                </w:tcPr>
                <w:p w14:paraId="71E1E67C" w14:textId="77777777" w:rsidR="003A5C61" w:rsidRPr="003A5C61" w:rsidRDefault="003A5C61" w:rsidP="00363FAB"/>
              </w:tc>
              <w:tc>
                <w:tcPr>
                  <w:tcW w:w="1234" w:type="dxa"/>
                </w:tcPr>
                <w:p w14:paraId="02540A4D" w14:textId="77777777" w:rsidR="003A5C61" w:rsidRPr="003A5C61" w:rsidRDefault="003A5C61" w:rsidP="00363FAB"/>
              </w:tc>
              <w:tc>
                <w:tcPr>
                  <w:tcW w:w="1234" w:type="dxa"/>
                </w:tcPr>
                <w:p w14:paraId="6D1BEB23" w14:textId="77777777" w:rsidR="003A5C61" w:rsidRPr="003A5C61" w:rsidRDefault="003A5C61" w:rsidP="00363FAB">
                  <w:r w:rsidRPr="003A5C61">
                    <w:t>USN-7</w:t>
                  </w:r>
                </w:p>
              </w:tc>
              <w:tc>
                <w:tcPr>
                  <w:tcW w:w="1234" w:type="dxa"/>
                </w:tcPr>
                <w:p w14:paraId="63187C46" w14:textId="77777777" w:rsidR="003A5C61" w:rsidRPr="003A5C61" w:rsidRDefault="003A5C61" w:rsidP="00363FAB">
                  <w:r w:rsidRPr="003A5C61">
                    <w:t>As a product owner, I can edit or delete my own products.</w:t>
                  </w:r>
                </w:p>
              </w:tc>
              <w:tc>
                <w:tcPr>
                  <w:tcW w:w="1234" w:type="dxa"/>
                </w:tcPr>
                <w:p w14:paraId="3D648330" w14:textId="77777777" w:rsidR="003A5C61" w:rsidRPr="003A5C61" w:rsidRDefault="003A5C61" w:rsidP="00363FAB">
                  <w:r w:rsidRPr="003A5C61">
                    <w:t>2</w:t>
                  </w:r>
                </w:p>
              </w:tc>
              <w:tc>
                <w:tcPr>
                  <w:tcW w:w="1234" w:type="dxa"/>
                </w:tcPr>
                <w:p w14:paraId="5409A8A5" w14:textId="77777777" w:rsidR="003A5C61" w:rsidRPr="003A5C61" w:rsidRDefault="003A5C61" w:rsidP="00363FAB">
                  <w:r w:rsidRPr="003A5C61">
                    <w:t>High</w:t>
                  </w:r>
                </w:p>
              </w:tc>
              <w:tc>
                <w:tcPr>
                  <w:tcW w:w="1234" w:type="dxa"/>
                </w:tcPr>
                <w:p w14:paraId="1197A47A" w14:textId="77777777" w:rsidR="003A5C61" w:rsidRPr="003A5C61" w:rsidRDefault="003A5C61" w:rsidP="00363FAB"/>
              </w:tc>
            </w:tr>
          </w:tbl>
          <w:p w14:paraId="2E008039" w14:textId="77777777" w:rsidR="003A5C61" w:rsidRDefault="003A5C61"/>
        </w:tc>
      </w:tr>
    </w:tbl>
    <w:p w14:paraId="7C10293F" w14:textId="77777777" w:rsidR="00073870" w:rsidRDefault="00713829">
      <w:pPr>
        <w:pStyle w:val="Heading1"/>
      </w:pPr>
      <w:r>
        <w:lastRenderedPageBreak/>
        <w:t>Project Tracker, Velocity &amp; Burndown Chart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308"/>
        <w:gridCol w:w="1234"/>
      </w:tblGrid>
      <w:tr w:rsidR="00073870" w14:paraId="4CCFF7AE" w14:textId="77777777" w:rsidTr="00713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30B5ABD" w14:textId="77777777" w:rsidR="00073870" w:rsidRDefault="00713829">
            <w:r>
              <w:t>Sprint</w:t>
            </w:r>
          </w:p>
        </w:tc>
        <w:tc>
          <w:tcPr>
            <w:tcW w:w="1234" w:type="dxa"/>
          </w:tcPr>
          <w:p w14:paraId="35A4BA16" w14:textId="77777777" w:rsidR="00073870" w:rsidRDefault="0071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Story Points</w:t>
            </w:r>
          </w:p>
        </w:tc>
        <w:tc>
          <w:tcPr>
            <w:tcW w:w="1234" w:type="dxa"/>
          </w:tcPr>
          <w:p w14:paraId="0B83A507" w14:textId="77777777" w:rsidR="00073870" w:rsidRDefault="0071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234" w:type="dxa"/>
          </w:tcPr>
          <w:p w14:paraId="545EB883" w14:textId="77777777" w:rsidR="00073870" w:rsidRDefault="0071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1234" w:type="dxa"/>
          </w:tcPr>
          <w:p w14:paraId="50D9518E" w14:textId="77777777" w:rsidR="00073870" w:rsidRDefault="0071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 (Planned)</w:t>
            </w:r>
          </w:p>
        </w:tc>
        <w:tc>
          <w:tcPr>
            <w:tcW w:w="1234" w:type="dxa"/>
          </w:tcPr>
          <w:p w14:paraId="3C1A97DE" w14:textId="77777777" w:rsidR="00073870" w:rsidRDefault="0071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 Completed (as on Planned End Date)</w:t>
            </w:r>
          </w:p>
        </w:tc>
        <w:tc>
          <w:tcPr>
            <w:tcW w:w="1234" w:type="dxa"/>
          </w:tcPr>
          <w:p w14:paraId="6340ECF9" w14:textId="77777777" w:rsidR="00073870" w:rsidRDefault="00713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Release Date (Actual)</w:t>
            </w:r>
          </w:p>
        </w:tc>
      </w:tr>
      <w:tr w:rsidR="00073870" w14:paraId="7FB6FB50" w14:textId="77777777" w:rsidTr="00713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15DA547" w14:textId="77777777" w:rsidR="00073870" w:rsidRDefault="00713829">
            <w:r>
              <w:t>Sprint-1</w:t>
            </w:r>
          </w:p>
        </w:tc>
        <w:tc>
          <w:tcPr>
            <w:tcW w:w="1234" w:type="dxa"/>
          </w:tcPr>
          <w:p w14:paraId="609A712E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4" w:type="dxa"/>
          </w:tcPr>
          <w:p w14:paraId="1FF4CA21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Days</w:t>
            </w:r>
          </w:p>
        </w:tc>
        <w:tc>
          <w:tcPr>
            <w:tcW w:w="1234" w:type="dxa"/>
          </w:tcPr>
          <w:p w14:paraId="0CFB145B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July 2025</w:t>
            </w:r>
          </w:p>
        </w:tc>
        <w:tc>
          <w:tcPr>
            <w:tcW w:w="1234" w:type="dxa"/>
          </w:tcPr>
          <w:p w14:paraId="17489BA9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July 2025</w:t>
            </w:r>
          </w:p>
        </w:tc>
        <w:tc>
          <w:tcPr>
            <w:tcW w:w="1234" w:type="dxa"/>
          </w:tcPr>
          <w:p w14:paraId="57886980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4" w:type="dxa"/>
          </w:tcPr>
          <w:p w14:paraId="27443BCD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July 2025</w:t>
            </w:r>
          </w:p>
        </w:tc>
      </w:tr>
      <w:tr w:rsidR="00073870" w14:paraId="272FC839" w14:textId="77777777" w:rsidTr="00713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9D43615" w14:textId="77777777" w:rsidR="00073870" w:rsidRDefault="00713829">
            <w:r>
              <w:t>Sprint-2</w:t>
            </w:r>
          </w:p>
        </w:tc>
        <w:tc>
          <w:tcPr>
            <w:tcW w:w="1234" w:type="dxa"/>
          </w:tcPr>
          <w:p w14:paraId="4D2B8D95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4" w:type="dxa"/>
          </w:tcPr>
          <w:p w14:paraId="1AE371AF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Days</w:t>
            </w:r>
          </w:p>
        </w:tc>
        <w:tc>
          <w:tcPr>
            <w:tcW w:w="1234" w:type="dxa"/>
          </w:tcPr>
          <w:p w14:paraId="228D1746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July 2025</w:t>
            </w:r>
          </w:p>
        </w:tc>
        <w:tc>
          <w:tcPr>
            <w:tcW w:w="1234" w:type="dxa"/>
          </w:tcPr>
          <w:p w14:paraId="19C2A3F6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July 2025</w:t>
            </w:r>
          </w:p>
        </w:tc>
        <w:tc>
          <w:tcPr>
            <w:tcW w:w="1234" w:type="dxa"/>
          </w:tcPr>
          <w:p w14:paraId="5B18CB70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4" w:type="dxa"/>
          </w:tcPr>
          <w:p w14:paraId="614174EE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July 2025</w:t>
            </w:r>
          </w:p>
        </w:tc>
      </w:tr>
      <w:tr w:rsidR="00073870" w14:paraId="71C63DA1" w14:textId="77777777" w:rsidTr="00713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F20EC8D" w14:textId="77777777" w:rsidR="00073870" w:rsidRDefault="00713829">
            <w:r>
              <w:t>Sprint-3</w:t>
            </w:r>
          </w:p>
        </w:tc>
        <w:tc>
          <w:tcPr>
            <w:tcW w:w="1234" w:type="dxa"/>
          </w:tcPr>
          <w:p w14:paraId="5D1FBFC0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4" w:type="dxa"/>
          </w:tcPr>
          <w:p w14:paraId="260C238F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Days</w:t>
            </w:r>
          </w:p>
        </w:tc>
        <w:tc>
          <w:tcPr>
            <w:tcW w:w="1234" w:type="dxa"/>
          </w:tcPr>
          <w:p w14:paraId="3ABCF3A0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July 2025</w:t>
            </w:r>
          </w:p>
        </w:tc>
        <w:tc>
          <w:tcPr>
            <w:tcW w:w="1234" w:type="dxa"/>
          </w:tcPr>
          <w:p w14:paraId="7DDB1052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July 2025</w:t>
            </w:r>
          </w:p>
        </w:tc>
        <w:tc>
          <w:tcPr>
            <w:tcW w:w="1234" w:type="dxa"/>
          </w:tcPr>
          <w:p w14:paraId="580E19C4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4" w:type="dxa"/>
          </w:tcPr>
          <w:p w14:paraId="2FFF5756" w14:textId="77777777" w:rsidR="00073870" w:rsidRDefault="00713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July 2025</w:t>
            </w:r>
          </w:p>
        </w:tc>
      </w:tr>
      <w:tr w:rsidR="00073870" w14:paraId="6362C327" w14:textId="77777777" w:rsidTr="00713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D373CF4" w14:textId="77777777" w:rsidR="00073870" w:rsidRDefault="00713829">
            <w:r>
              <w:t>Sprint-4</w:t>
            </w:r>
          </w:p>
        </w:tc>
        <w:tc>
          <w:tcPr>
            <w:tcW w:w="1234" w:type="dxa"/>
          </w:tcPr>
          <w:p w14:paraId="2B2A3309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4" w:type="dxa"/>
          </w:tcPr>
          <w:p w14:paraId="0CF4A44F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Days</w:t>
            </w:r>
          </w:p>
        </w:tc>
        <w:tc>
          <w:tcPr>
            <w:tcW w:w="1234" w:type="dxa"/>
          </w:tcPr>
          <w:p w14:paraId="20501B7B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July 2025</w:t>
            </w:r>
          </w:p>
        </w:tc>
        <w:tc>
          <w:tcPr>
            <w:tcW w:w="1234" w:type="dxa"/>
          </w:tcPr>
          <w:p w14:paraId="3C3AFAAD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July 2025</w:t>
            </w:r>
          </w:p>
        </w:tc>
        <w:tc>
          <w:tcPr>
            <w:tcW w:w="1234" w:type="dxa"/>
          </w:tcPr>
          <w:p w14:paraId="3DAF9324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4" w:type="dxa"/>
          </w:tcPr>
          <w:p w14:paraId="13ACB32F" w14:textId="77777777" w:rsidR="00073870" w:rsidRDefault="0071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July 2025</w:t>
            </w:r>
          </w:p>
        </w:tc>
      </w:tr>
    </w:tbl>
    <w:p w14:paraId="5EE58808" w14:textId="77777777" w:rsidR="00073870" w:rsidRDefault="00713829">
      <w:pPr>
        <w:pStyle w:val="Heading1"/>
      </w:pPr>
      <w:r>
        <w:t>Delivered Services</w:t>
      </w:r>
    </w:p>
    <w:p w14:paraId="26A08515" w14:textId="77777777" w:rsidR="00073870" w:rsidRDefault="00713829">
      <w:r>
        <w:t>• Secure authentication system with OTP email validation.</w:t>
      </w:r>
    </w:p>
    <w:p w14:paraId="771E38DD" w14:textId="77777777" w:rsidR="00073870" w:rsidRDefault="00713829">
      <w:r>
        <w:lastRenderedPageBreak/>
        <w:t>• Product upload, listing, and preview system.</w:t>
      </w:r>
    </w:p>
    <w:p w14:paraId="5D786600" w14:textId="77777777" w:rsidR="00073870" w:rsidRDefault="00713829">
      <w:r>
        <w:t>• Product interaction features (likes and downloads).</w:t>
      </w:r>
    </w:p>
    <w:p w14:paraId="6EEE079B" w14:textId="77777777" w:rsidR="00073870" w:rsidRDefault="00713829">
      <w:r>
        <w:t>• Product search with tag-based filtering.</w:t>
      </w:r>
    </w:p>
    <w:p w14:paraId="3CA6BDF2" w14:textId="77777777" w:rsidR="00073870" w:rsidRDefault="00713829">
      <w:r>
        <w:t>• NoSQL database integration using MongoDB.</w:t>
      </w:r>
    </w:p>
    <w:p w14:paraId="63D1B179" w14:textId="77777777" w:rsidR="00073870" w:rsidRDefault="00713829">
      <w:r>
        <w:t>• Full-stack MERN development (React, Node.js, Express, MongoDB).</w:t>
      </w:r>
    </w:p>
    <w:p w14:paraId="7E925083" w14:textId="77777777" w:rsidR="00073870" w:rsidRDefault="00713829">
      <w:pPr>
        <w:pStyle w:val="Heading1"/>
      </w:pPr>
      <w:r>
        <w:t>Future Feature Enhancements</w:t>
      </w:r>
    </w:p>
    <w:p w14:paraId="4E279E76" w14:textId="77777777" w:rsidR="00073870" w:rsidRDefault="00713829">
      <w:r>
        <w:t>• Admin dashboard for analytics.</w:t>
      </w:r>
    </w:p>
    <w:p w14:paraId="60F6EBDB" w14:textId="77777777" w:rsidR="00073870" w:rsidRDefault="00713829">
      <w:r>
        <w:t>• Role-based user management system.</w:t>
      </w:r>
    </w:p>
    <w:p w14:paraId="7BC32C56" w14:textId="77777777" w:rsidR="00073870" w:rsidRDefault="00713829">
      <w:r>
        <w:t>• Advanced product search and filtering.</w:t>
      </w:r>
    </w:p>
    <w:p w14:paraId="0988E225" w14:textId="77777777" w:rsidR="00073870" w:rsidRDefault="00713829">
      <w:r>
        <w:t>• Payment gateway integration.</w:t>
      </w:r>
    </w:p>
    <w:p w14:paraId="63586581" w14:textId="77777777" w:rsidR="00073870" w:rsidRDefault="00713829">
      <w:r>
        <w:t>• Review and messaging system for client-freelancer interaction.</w:t>
      </w:r>
    </w:p>
    <w:sectPr w:rsidR="00073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083685">
    <w:abstractNumId w:val="8"/>
  </w:num>
  <w:num w:numId="2" w16cid:durableId="2068724024">
    <w:abstractNumId w:val="6"/>
  </w:num>
  <w:num w:numId="3" w16cid:durableId="150483770">
    <w:abstractNumId w:val="5"/>
  </w:num>
  <w:num w:numId="4" w16cid:durableId="584728456">
    <w:abstractNumId w:val="4"/>
  </w:num>
  <w:num w:numId="5" w16cid:durableId="1605530761">
    <w:abstractNumId w:val="7"/>
  </w:num>
  <w:num w:numId="6" w16cid:durableId="1622877751">
    <w:abstractNumId w:val="3"/>
  </w:num>
  <w:num w:numId="7" w16cid:durableId="1307661797">
    <w:abstractNumId w:val="2"/>
  </w:num>
  <w:num w:numId="8" w16cid:durableId="2026009808">
    <w:abstractNumId w:val="1"/>
  </w:num>
  <w:num w:numId="9" w16cid:durableId="37199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870"/>
    <w:rsid w:val="0015074B"/>
    <w:rsid w:val="0029639D"/>
    <w:rsid w:val="00326F90"/>
    <w:rsid w:val="003A5C61"/>
    <w:rsid w:val="005416E6"/>
    <w:rsid w:val="006F3F05"/>
    <w:rsid w:val="00713829"/>
    <w:rsid w:val="00AA1D8D"/>
    <w:rsid w:val="00B47730"/>
    <w:rsid w:val="00B816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CBC440-CD52-40F0-9D06-E5AD6ED5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3A5C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3A5C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6">
    <w:name w:val="Grid Table 2 Accent 6"/>
    <w:basedOn w:val="TableNormal"/>
    <w:uiPriority w:val="47"/>
    <w:rsid w:val="003A5C6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1382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RACHAMALLA NEERAJA</cp:lastModifiedBy>
  <cp:revision>4</cp:revision>
  <dcterms:created xsi:type="dcterms:W3CDTF">2013-12-23T23:15:00Z</dcterms:created>
  <dcterms:modified xsi:type="dcterms:W3CDTF">2025-06-25T10:09:00Z</dcterms:modified>
  <cp:category/>
</cp:coreProperties>
</file>